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Joseph Nkumah</w:t>
      </w:r>
    </w:p>
    <w:p>
      <w:pPr>
        <w:pStyle w:val="5"/>
        <w:jc w:val="center"/>
        <w:rPr>
          <w:sz w:val="22"/>
          <w:szCs w:val="22"/>
        </w:rPr>
      </w:pPr>
      <w:r>
        <w:rPr>
          <w:rFonts w:hint="default"/>
          <w:sz w:val="22"/>
          <w:szCs w:val="22"/>
          <w:lang w:val="en-GB"/>
        </w:rPr>
        <w:t>Flat 25, Room 3, Paddington Park House, Liverpool</w:t>
      </w:r>
      <w:r>
        <w:rPr>
          <w:sz w:val="22"/>
          <w:szCs w:val="22"/>
        </w:rPr>
        <w:t>.</w:t>
      </w:r>
    </w:p>
    <w:p>
      <w:pPr>
        <w:pStyle w:val="5"/>
        <w:jc w:val="center"/>
        <w:rPr>
          <w:rFonts w:hint="default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Mobile Number: </w:t>
      </w:r>
      <w:r>
        <w:rPr>
          <w:rFonts w:hint="default"/>
          <w:sz w:val="22"/>
          <w:szCs w:val="22"/>
          <w:lang w:val="en-GB"/>
        </w:rPr>
        <w:t>07</w:t>
      </w:r>
      <w:r>
        <w:rPr>
          <w:rFonts w:hint="default"/>
          <w:sz w:val="22"/>
          <w:szCs w:val="22"/>
          <w:lang w:val="en-US"/>
        </w:rPr>
        <w:t>494019836</w:t>
      </w:r>
      <w:bookmarkStart w:id="0" w:name="_GoBack"/>
      <w:bookmarkEnd w:id="0"/>
    </w:p>
    <w:p>
      <w:pPr>
        <w:pStyle w:val="5"/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Whatsapp</w:t>
      </w:r>
      <w:r>
        <w:rPr>
          <w:sz w:val="22"/>
          <w:szCs w:val="22"/>
        </w:rPr>
        <w:t xml:space="preserve"> Number: </w:t>
      </w:r>
      <w:r>
        <w:rPr>
          <w:rFonts w:hint="default"/>
          <w:sz w:val="22"/>
          <w:szCs w:val="22"/>
          <w:lang w:val="en-GB"/>
        </w:rPr>
        <w:t>+234</w:t>
      </w:r>
      <w:r>
        <w:rPr>
          <w:sz w:val="22"/>
          <w:szCs w:val="22"/>
        </w:rPr>
        <w:t>8152667699</w:t>
      </w:r>
    </w:p>
    <w:p>
      <w:pPr>
        <w:pStyle w:val="5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Email: </w:t>
      </w:r>
      <w:r>
        <w:fldChar w:fldCharType="begin"/>
      </w:r>
      <w:r>
        <w:instrText xml:space="preserve"> HYPERLINK "mailto:josephnkumah97@gmail.com" </w:instrText>
      </w:r>
      <w:r>
        <w:fldChar w:fldCharType="separate"/>
      </w:r>
      <w:r>
        <w:rPr>
          <w:rStyle w:val="4"/>
          <w:sz w:val="22"/>
          <w:szCs w:val="22"/>
        </w:rPr>
        <w:t>josephnkumah97@gmail.com</w:t>
      </w:r>
      <w:r>
        <w:fldChar w:fldCharType="end"/>
      </w:r>
    </w:p>
    <w:p>
      <w:pPr>
        <w:pStyle w:val="5"/>
        <w:jc w:val="center"/>
        <w:rPr>
          <w:sz w:val="22"/>
          <w:szCs w:val="22"/>
        </w:rPr>
      </w:pPr>
    </w:p>
    <w:p>
      <w:pPr>
        <w:pStyle w:val="5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Profile</w:t>
      </w:r>
    </w:p>
    <w:p>
      <w:pPr>
        <w:pStyle w:val="5"/>
        <w:jc w:val="center"/>
        <w:rPr>
          <w:sz w:val="22"/>
          <w:szCs w:val="22"/>
        </w:rPr>
      </w:pPr>
    </w:p>
    <w:p>
      <w:pPr>
        <w:pStyle w:val="5"/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A dedicated and enthusiastic MSc </w:t>
      </w:r>
      <w:r>
        <w:rPr>
          <w:rFonts w:hint="default"/>
          <w:sz w:val="22"/>
          <w:szCs w:val="22"/>
          <w:lang w:val="en-GB"/>
        </w:rPr>
        <w:t>student</w:t>
      </w:r>
      <w:r>
        <w:rPr>
          <w:sz w:val="22"/>
          <w:szCs w:val="22"/>
        </w:rPr>
        <w:t xml:space="preserve"> in </w:t>
      </w:r>
      <w:r>
        <w:rPr>
          <w:rFonts w:hint="default"/>
          <w:sz w:val="22"/>
          <w:szCs w:val="22"/>
          <w:lang w:val="en-GB"/>
        </w:rPr>
        <w:t>Advanced Computer Science</w:t>
      </w:r>
      <w:r>
        <w:rPr>
          <w:sz w:val="22"/>
          <w:szCs w:val="22"/>
        </w:rPr>
        <w:t>. With significant employment and voluntary experience. I can work to a very high standard using my own initiative or as part of the team. Ability to communicate with a variety of people and manage them with my leadership skills.</w:t>
      </w:r>
    </w:p>
    <w:p>
      <w:pPr>
        <w:pStyle w:val="5"/>
        <w:rPr>
          <w:sz w:val="22"/>
          <w:szCs w:val="22"/>
        </w:rPr>
      </w:pPr>
    </w:p>
    <w:p>
      <w:pPr>
        <w:pStyle w:val="5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Education &amp; Qualifications</w:t>
      </w:r>
    </w:p>
    <w:p>
      <w:pPr>
        <w:pStyle w:val="5"/>
        <w:jc w:val="center"/>
        <w:rPr>
          <w:sz w:val="22"/>
          <w:szCs w:val="22"/>
        </w:rPr>
      </w:pPr>
    </w:p>
    <w:p>
      <w:pPr>
        <w:pStyle w:val="5"/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Liverpool Hope University</w:t>
      </w:r>
      <w:r>
        <w:rPr>
          <w:sz w:val="22"/>
          <w:szCs w:val="22"/>
        </w:rPr>
        <w:t xml:space="preserve">, </w:t>
      </w:r>
      <w:r>
        <w:rPr>
          <w:rFonts w:hint="default"/>
          <w:sz w:val="22"/>
          <w:szCs w:val="22"/>
          <w:lang w:val="en-GB"/>
        </w:rPr>
        <w:t>England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rFonts w:hint="default"/>
          <w:sz w:val="22"/>
          <w:szCs w:val="22"/>
          <w:lang w:val="en-GB"/>
        </w:rPr>
        <w:t xml:space="preserve">  </w:t>
      </w:r>
      <w:r>
        <w:rPr>
          <w:rFonts w:hint="default"/>
          <w:sz w:val="22"/>
          <w:szCs w:val="22"/>
          <w:lang w:val="en-GB"/>
        </w:rPr>
        <w:tab/>
      </w:r>
      <w:r>
        <w:rPr>
          <w:rFonts w:hint="default"/>
          <w:sz w:val="22"/>
          <w:szCs w:val="22"/>
          <w:lang w:val="en-GB"/>
        </w:rPr>
        <w:t xml:space="preserve">                     January</w:t>
      </w:r>
      <w:r>
        <w:rPr>
          <w:sz w:val="22"/>
          <w:szCs w:val="22"/>
        </w:rPr>
        <w:t xml:space="preserve"> 20</w:t>
      </w:r>
      <w:r>
        <w:rPr>
          <w:rFonts w:hint="default"/>
          <w:sz w:val="22"/>
          <w:szCs w:val="22"/>
          <w:lang w:val="en-GB"/>
        </w:rPr>
        <w:t xml:space="preserve">22 </w:t>
      </w:r>
      <w:r>
        <w:rPr>
          <w:sz w:val="22"/>
          <w:szCs w:val="22"/>
        </w:rPr>
        <w:t>-</w:t>
      </w:r>
      <w:r>
        <w:rPr>
          <w:rFonts w:hint="default"/>
          <w:sz w:val="22"/>
          <w:szCs w:val="22"/>
          <w:lang w:val="en-GB"/>
        </w:rPr>
        <w:t xml:space="preserve"> Present</w:t>
      </w:r>
    </w:p>
    <w:p>
      <w:pPr>
        <w:pStyle w:val="5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MSc </w:t>
      </w:r>
      <w:r>
        <w:rPr>
          <w:rFonts w:hint="default"/>
          <w:b/>
          <w:bCs/>
          <w:sz w:val="22"/>
          <w:szCs w:val="22"/>
          <w:lang w:val="en-GB"/>
        </w:rPr>
        <w:t>Advanced Computer Science</w:t>
      </w:r>
      <w:r>
        <w:rPr>
          <w:b/>
          <w:bCs/>
          <w:sz w:val="22"/>
          <w:szCs w:val="22"/>
        </w:rPr>
        <w:t xml:space="preserve"> </w:t>
      </w:r>
    </w:p>
    <w:p>
      <w:pPr>
        <w:pStyle w:val="5"/>
        <w:rPr>
          <w:sz w:val="22"/>
          <w:szCs w:val="22"/>
        </w:rPr>
      </w:pPr>
    </w:p>
    <w:p>
      <w:pPr>
        <w:pStyle w:val="5"/>
        <w:rPr>
          <w:sz w:val="22"/>
          <w:szCs w:val="22"/>
        </w:rPr>
      </w:pPr>
      <w:r>
        <w:rPr>
          <w:sz w:val="22"/>
          <w:szCs w:val="22"/>
        </w:rPr>
        <w:t>Cardiff Metropolitan University, Wales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  <w:lang w:val="en-US"/>
        </w:rPr>
        <w:t xml:space="preserve">     </w:t>
      </w:r>
      <w:r>
        <w:rPr>
          <w:sz w:val="22"/>
          <w:szCs w:val="22"/>
        </w:rPr>
        <w:t>2017-</w:t>
      </w:r>
      <w:r>
        <w:rPr>
          <w:rFonts w:hint="default"/>
          <w:sz w:val="22"/>
          <w:szCs w:val="22"/>
          <w:lang w:val="en-GB"/>
        </w:rPr>
        <w:t xml:space="preserve"> </w:t>
      </w:r>
      <w:r>
        <w:rPr>
          <w:sz w:val="22"/>
          <w:szCs w:val="22"/>
        </w:rPr>
        <w:t xml:space="preserve">2019 </w:t>
      </w:r>
    </w:p>
    <w:p>
      <w:pPr>
        <w:pStyle w:val="5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MSc Sports Performance Analysis (Analytics) </w:t>
      </w:r>
    </w:p>
    <w:p>
      <w:pPr>
        <w:pStyle w:val="5"/>
        <w:rPr>
          <w:sz w:val="22"/>
          <w:szCs w:val="22"/>
        </w:rPr>
      </w:pPr>
    </w:p>
    <w:p>
      <w:pPr>
        <w:pStyle w:val="5"/>
        <w:numPr>
          <w:ilvl w:val="0"/>
          <w:numId w:val="1"/>
        </w:numPr>
        <w:spacing w:after="47"/>
        <w:rPr>
          <w:sz w:val="22"/>
          <w:szCs w:val="22"/>
        </w:rPr>
      </w:pPr>
      <w:r>
        <w:rPr>
          <w:sz w:val="22"/>
          <w:szCs w:val="22"/>
        </w:rPr>
        <w:t xml:space="preserve">Developed the ability to integrate software systems with databases. </w:t>
      </w:r>
    </w:p>
    <w:p>
      <w:pPr>
        <w:pStyle w:val="5"/>
        <w:numPr>
          <w:ilvl w:val="0"/>
          <w:numId w:val="1"/>
        </w:numPr>
        <w:spacing w:after="47"/>
        <w:rPr>
          <w:sz w:val="22"/>
          <w:szCs w:val="22"/>
        </w:rPr>
      </w:pPr>
      <w:r>
        <w:rPr>
          <w:sz w:val="22"/>
          <w:szCs w:val="22"/>
        </w:rPr>
        <w:t xml:space="preserve">Gained knowledge of software system principles. </w:t>
      </w:r>
    </w:p>
    <w:p>
      <w:pPr>
        <w:pStyle w:val="5"/>
        <w:numPr>
          <w:ilvl w:val="0"/>
          <w:numId w:val="1"/>
        </w:numPr>
        <w:spacing w:after="47"/>
        <w:rPr>
          <w:sz w:val="22"/>
          <w:szCs w:val="22"/>
        </w:rPr>
      </w:pPr>
      <w:r>
        <w:rPr>
          <w:sz w:val="22"/>
          <w:szCs w:val="22"/>
        </w:rPr>
        <w:t xml:space="preserve">Development of writing skills and methodologies through reporting research essays. </w:t>
      </w:r>
    </w:p>
    <w:p>
      <w:pPr>
        <w:pStyle w:val="5"/>
        <w:numPr>
          <w:ilvl w:val="0"/>
          <w:numId w:val="1"/>
        </w:numPr>
        <w:spacing w:after="47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Used sport professional software Nacsport and Sport code to collect sport data for analysis.</w:t>
      </w:r>
    </w:p>
    <w:p>
      <w:pPr>
        <w:pStyle w:val="5"/>
        <w:numPr>
          <w:ilvl w:val="0"/>
          <w:numId w:val="1"/>
        </w:numPr>
        <w:spacing w:after="47"/>
        <w:rPr>
          <w:sz w:val="22"/>
          <w:szCs w:val="22"/>
        </w:rPr>
      </w:pPr>
      <w:r>
        <w:rPr>
          <w:sz w:val="22"/>
          <w:szCs w:val="22"/>
        </w:rPr>
        <w:t>Developed programs</w:t>
      </w:r>
      <w:r>
        <w:rPr>
          <w:sz w:val="22"/>
          <w:szCs w:val="22"/>
          <w:lang w:val="en-US"/>
        </w:rPr>
        <w:t xml:space="preserve"> and analyzed data</w:t>
      </w:r>
      <w:r>
        <w:rPr>
          <w:sz w:val="22"/>
          <w:szCs w:val="22"/>
        </w:rPr>
        <w:t xml:space="preserve"> using MATLAB. </w:t>
      </w:r>
    </w:p>
    <w:p>
      <w:pPr>
        <w:pStyle w:val="5"/>
        <w:numPr>
          <w:ilvl w:val="0"/>
          <w:numId w:val="1"/>
        </w:numPr>
        <w:spacing w:after="47"/>
        <w:rPr>
          <w:sz w:val="22"/>
          <w:szCs w:val="22"/>
        </w:rPr>
      </w:pPr>
      <w:r>
        <w:rPr>
          <w:sz w:val="22"/>
          <w:szCs w:val="22"/>
          <w:lang w:val="en-US"/>
        </w:rPr>
        <w:t>Utilized Excel and Tableau for visualization</w:t>
      </w:r>
      <w:r>
        <w:rPr>
          <w:sz w:val="22"/>
          <w:szCs w:val="22"/>
        </w:rPr>
        <w:t>.</w:t>
      </w:r>
    </w:p>
    <w:p>
      <w:pPr>
        <w:pStyle w:val="5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Used SPSS to develop models and predict outcomes. </w:t>
      </w:r>
    </w:p>
    <w:p>
      <w:pPr>
        <w:pStyle w:val="5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>Used UCINET and SOCNETV to conduct social network analysis experiments</w:t>
      </w:r>
      <w:r>
        <w:rPr>
          <w:sz w:val="22"/>
          <w:szCs w:val="22"/>
        </w:rPr>
        <w:t>.</w:t>
      </w:r>
    </w:p>
    <w:p>
      <w:pPr>
        <w:pStyle w:val="5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>Dissertation project topic: Network Analysis of the top four teams in the English Premier League</w:t>
      </w:r>
      <w:r>
        <w:rPr>
          <w:sz w:val="22"/>
          <w:szCs w:val="22"/>
        </w:rPr>
        <w:t>.</w:t>
      </w:r>
    </w:p>
    <w:p>
      <w:pPr>
        <w:pStyle w:val="5"/>
        <w:rPr>
          <w:sz w:val="22"/>
          <w:szCs w:val="22"/>
        </w:rPr>
      </w:pPr>
    </w:p>
    <w:p>
      <w:pPr>
        <w:pStyle w:val="5"/>
        <w:rPr>
          <w:sz w:val="22"/>
          <w:szCs w:val="22"/>
        </w:rPr>
      </w:pPr>
    </w:p>
    <w:p>
      <w:pPr>
        <w:pStyle w:val="5"/>
        <w:rPr>
          <w:sz w:val="22"/>
          <w:szCs w:val="22"/>
        </w:rPr>
      </w:pPr>
      <w:r>
        <w:rPr>
          <w:sz w:val="22"/>
          <w:szCs w:val="22"/>
        </w:rPr>
        <w:t xml:space="preserve">Bingham University, Nigeria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  <w:lang w:val="en-US"/>
        </w:rPr>
        <w:t xml:space="preserve">      </w:t>
      </w:r>
      <w:r>
        <w:rPr>
          <w:sz w:val="22"/>
          <w:szCs w:val="22"/>
        </w:rPr>
        <w:t>2011-2015</w:t>
      </w:r>
    </w:p>
    <w:p>
      <w:pPr>
        <w:pStyle w:val="5"/>
        <w:rPr>
          <w:sz w:val="22"/>
          <w:szCs w:val="22"/>
        </w:rPr>
      </w:pPr>
      <w:r>
        <w:rPr>
          <w:b/>
          <w:bCs/>
          <w:sz w:val="22"/>
          <w:szCs w:val="22"/>
        </w:rPr>
        <w:t>BSc Computer Science (2</w:t>
      </w:r>
      <w:r>
        <w:rPr>
          <w:b/>
          <w:bCs/>
          <w:sz w:val="22"/>
          <w:szCs w:val="22"/>
          <w:lang w:val="en-US"/>
        </w:rPr>
        <w:t>.</w:t>
      </w:r>
      <w:r>
        <w:rPr>
          <w:b/>
          <w:bCs/>
          <w:sz w:val="22"/>
          <w:szCs w:val="22"/>
        </w:rPr>
        <w:t xml:space="preserve">1) </w:t>
      </w:r>
    </w:p>
    <w:p>
      <w:pPr>
        <w:pStyle w:val="5"/>
        <w:numPr>
          <w:ilvl w:val="0"/>
          <w:numId w:val="1"/>
        </w:numPr>
        <w:spacing w:after="49"/>
        <w:rPr>
          <w:sz w:val="22"/>
          <w:szCs w:val="22"/>
        </w:rPr>
      </w:pPr>
      <w:r>
        <w:rPr>
          <w:sz w:val="22"/>
          <w:szCs w:val="22"/>
        </w:rPr>
        <w:t xml:space="preserve">Dissertation topic: Web Development of a School Football Team. </w:t>
      </w:r>
    </w:p>
    <w:p>
      <w:pPr>
        <w:pStyle w:val="5"/>
        <w:numPr>
          <w:ilvl w:val="0"/>
          <w:numId w:val="1"/>
        </w:numPr>
        <w:spacing w:after="49"/>
        <w:rPr>
          <w:sz w:val="22"/>
          <w:szCs w:val="22"/>
        </w:rPr>
      </w:pPr>
      <w:r>
        <w:rPr>
          <w:sz w:val="22"/>
          <w:szCs w:val="22"/>
        </w:rPr>
        <w:t xml:space="preserve">Developed the ability to create programs with programming languages such as QBasic, Java and C++. </w:t>
      </w:r>
    </w:p>
    <w:p>
      <w:pPr>
        <w:pStyle w:val="5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Designed and managed websites using HTML, PHP, and MySQL. </w:t>
      </w:r>
    </w:p>
    <w:p>
      <w:pPr>
        <w:pStyle w:val="5"/>
        <w:rPr>
          <w:sz w:val="22"/>
          <w:szCs w:val="22"/>
        </w:rPr>
      </w:pPr>
    </w:p>
    <w:p>
      <w:pPr>
        <w:pStyle w:val="5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Employment</w:t>
      </w:r>
    </w:p>
    <w:p>
      <w:pPr>
        <w:pStyle w:val="5"/>
        <w:jc w:val="center"/>
        <w:rPr>
          <w:sz w:val="22"/>
          <w:szCs w:val="22"/>
        </w:rPr>
      </w:pPr>
    </w:p>
    <w:p>
      <w:pPr>
        <w:pStyle w:val="5"/>
        <w:rPr>
          <w:rFonts w:hint="default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GB"/>
        </w:rPr>
        <w:t>Web/Software Development</w:t>
      </w:r>
      <w:r>
        <w:rPr>
          <w:rFonts w:hint="default"/>
          <w:b/>
          <w:bCs/>
          <w:sz w:val="22"/>
          <w:szCs w:val="22"/>
          <w:lang w:val="en-US"/>
        </w:rPr>
        <w:t xml:space="preserve"> Instructor (Part-time)     </w:t>
      </w:r>
      <w:r>
        <w:rPr>
          <w:sz w:val="22"/>
          <w:szCs w:val="22"/>
          <w:lang w:val="en-US"/>
        </w:rPr>
        <w:t xml:space="preserve">                   </w:t>
      </w:r>
      <w:r>
        <w:rPr>
          <w:rFonts w:hint="default"/>
          <w:sz w:val="22"/>
          <w:szCs w:val="22"/>
          <w:lang w:val="en-US"/>
        </w:rPr>
        <w:t>July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20</w:t>
      </w:r>
      <w:r>
        <w:rPr>
          <w:sz w:val="22"/>
          <w:szCs w:val="22"/>
          <w:lang w:val="en-US"/>
        </w:rPr>
        <w:t>2</w:t>
      </w:r>
      <w:r>
        <w:rPr>
          <w:rFonts w:hint="default"/>
          <w:sz w:val="22"/>
          <w:szCs w:val="22"/>
          <w:lang w:val="en-GB"/>
        </w:rPr>
        <w:t xml:space="preserve">1 </w:t>
      </w:r>
      <w:r>
        <w:rPr>
          <w:sz w:val="22"/>
          <w:szCs w:val="22"/>
        </w:rPr>
        <w:t>-</w:t>
      </w:r>
      <w:r>
        <w:rPr>
          <w:rFonts w:hint="default"/>
          <w:sz w:val="22"/>
          <w:szCs w:val="22"/>
          <w:lang w:val="en-GB"/>
        </w:rPr>
        <w:t xml:space="preserve"> December 2021</w:t>
      </w:r>
      <w:r>
        <w:rPr>
          <w:rFonts w:hint="default"/>
          <w:sz w:val="22"/>
          <w:szCs w:val="22"/>
          <w:lang w:val="en-US"/>
        </w:rPr>
        <w:t xml:space="preserve">     </w:t>
      </w:r>
      <w:r>
        <w:rPr>
          <w:rFonts w:hint="default"/>
          <w:sz w:val="22"/>
          <w:szCs w:val="22"/>
          <w:lang w:val="en-GB"/>
        </w:rPr>
        <w:t xml:space="preserve"> </w:t>
      </w:r>
      <w:r>
        <w:rPr>
          <w:rFonts w:hint="default"/>
          <w:sz w:val="22"/>
          <w:szCs w:val="22"/>
          <w:lang w:val="en-US"/>
        </w:rPr>
        <w:t>AfriHub, Global Learning Centre</w:t>
      </w:r>
    </w:p>
    <w:p>
      <w:pPr>
        <w:pStyle w:val="5"/>
        <w:rPr>
          <w:sz w:val="22"/>
          <w:szCs w:val="22"/>
        </w:rPr>
      </w:pPr>
    </w:p>
    <w:p>
      <w:pPr>
        <w:pStyle w:val="7"/>
        <w:numPr>
          <w:ilvl w:val="0"/>
          <w:numId w:val="1"/>
        </w:numPr>
        <w:spacing w:after="49"/>
      </w:pPr>
      <w:r>
        <w:rPr>
          <w:rFonts w:hint="default" w:ascii="Arial" w:hAnsi="Arial" w:cs="Arial"/>
          <w:color w:val="000000"/>
          <w:lang w:val="en-GB"/>
        </w:rPr>
        <w:t xml:space="preserve">Train students on </w:t>
      </w:r>
      <w:r>
        <w:rPr>
          <w:rFonts w:hint="default" w:ascii="Arial" w:hAnsi="Arial" w:cs="Arial"/>
          <w:color w:val="000000"/>
          <w:lang w:val="en-US"/>
        </w:rPr>
        <w:t xml:space="preserve">the fundamentals and advanced </w:t>
      </w:r>
      <w:r>
        <w:rPr>
          <w:rFonts w:hint="default" w:ascii="Arial" w:hAnsi="Arial" w:cs="Arial"/>
          <w:color w:val="000000"/>
          <w:lang w:val="en-GB"/>
        </w:rPr>
        <w:t>Python programming language</w:t>
      </w:r>
      <w:r>
        <w:rPr>
          <w:rFonts w:ascii="Arial" w:hAnsi="Arial" w:cs="Arial"/>
          <w:color w:val="000000"/>
        </w:rPr>
        <w:t>.</w:t>
      </w:r>
    </w:p>
    <w:p>
      <w:pPr>
        <w:pStyle w:val="7"/>
        <w:numPr>
          <w:ilvl w:val="0"/>
          <w:numId w:val="1"/>
        </w:numPr>
        <w:spacing w:after="49"/>
        <w:rPr>
          <w:rFonts w:ascii="Arial" w:hAnsi="Arial" w:cs="Arial"/>
        </w:rPr>
      </w:pPr>
      <w:r>
        <w:rPr>
          <w:rFonts w:hint="default" w:ascii="Arial" w:hAnsi="Arial" w:cs="Arial"/>
          <w:lang w:val="en-US"/>
        </w:rPr>
        <w:t>Guide students on software projects in Python, Database Design and Development,  and SQL</w:t>
      </w:r>
    </w:p>
    <w:p>
      <w:pPr>
        <w:pStyle w:val="7"/>
        <w:numPr>
          <w:ilvl w:val="0"/>
          <w:numId w:val="1"/>
        </w:numPr>
        <w:spacing w:after="49"/>
        <w:rPr>
          <w:rFonts w:ascii="Arial" w:hAnsi="Arial" w:cs="Arial"/>
        </w:rPr>
      </w:pPr>
      <w:r>
        <w:rPr>
          <w:rFonts w:hint="default" w:ascii="Arial" w:hAnsi="Arial" w:cs="Arial"/>
          <w:lang w:val="en-US"/>
        </w:rPr>
        <w:t xml:space="preserve">Teach students how to use </w:t>
      </w:r>
      <w:r>
        <w:rPr>
          <w:rFonts w:hint="default" w:ascii="Arial" w:hAnsi="Arial" w:cs="Arial"/>
          <w:lang w:val="en-GB"/>
        </w:rPr>
        <w:t>Object Oriented Programming (OOP)</w:t>
      </w:r>
      <w:r>
        <w:rPr>
          <w:rFonts w:hint="default" w:ascii="Arial" w:hAnsi="Arial" w:cs="Arial"/>
          <w:lang w:val="en-US"/>
        </w:rPr>
        <w:t xml:space="preserve"> in Python</w:t>
      </w:r>
      <w:r>
        <w:rPr>
          <w:rFonts w:ascii="Arial" w:hAnsi="Arial" w:cs="Arial"/>
          <w:lang w:val="en-US"/>
        </w:rPr>
        <w:t>.</w:t>
      </w:r>
    </w:p>
    <w:p>
      <w:pPr>
        <w:pStyle w:val="7"/>
        <w:numPr>
          <w:ilvl w:val="0"/>
          <w:numId w:val="1"/>
        </w:numPr>
        <w:spacing w:after="49"/>
        <w:rPr>
          <w:rFonts w:ascii="Arial" w:hAnsi="Arial" w:cs="Arial"/>
        </w:rPr>
      </w:pPr>
      <w:r>
        <w:rPr>
          <w:rFonts w:ascii="Arial" w:hAnsi="Arial" w:cs="Arial"/>
          <w:lang w:val="en-US"/>
        </w:rPr>
        <w:t>Teach programming languages such as HTML, CSS</w:t>
      </w:r>
      <w:r>
        <w:rPr>
          <w:rFonts w:hint="default" w:ascii="Arial" w:hAnsi="Arial" w:cs="Arial"/>
          <w:lang w:val="en-GB"/>
        </w:rPr>
        <w:t xml:space="preserve"> and</w:t>
      </w:r>
      <w:r>
        <w:rPr>
          <w:rFonts w:ascii="Arial" w:hAnsi="Arial" w:cs="Arial"/>
          <w:lang w:val="en-US"/>
        </w:rPr>
        <w:t xml:space="preserve"> Javascrip</w:t>
      </w:r>
      <w:r>
        <w:rPr>
          <w:rFonts w:hint="default" w:ascii="Arial" w:hAnsi="Arial" w:cs="Arial"/>
          <w:lang w:val="en-GB"/>
        </w:rPr>
        <w:t>t</w:t>
      </w:r>
      <w:r>
        <w:rPr>
          <w:rFonts w:hint="default" w:ascii="Arial" w:hAnsi="Arial" w:cs="Arial"/>
          <w:lang w:val="en-US"/>
        </w:rPr>
        <w:t xml:space="preserve"> and SQL</w:t>
      </w:r>
      <w:r>
        <w:rPr>
          <w:rFonts w:ascii="Arial" w:hAnsi="Arial" w:cs="Arial"/>
          <w:lang w:val="en-US"/>
        </w:rPr>
        <w:t>.</w:t>
      </w:r>
    </w:p>
    <w:p>
      <w:pPr>
        <w:pStyle w:val="5"/>
        <w:rPr>
          <w:rFonts w:hint="default"/>
          <w:b/>
          <w:bCs/>
          <w:sz w:val="22"/>
          <w:szCs w:val="22"/>
          <w:lang w:val="en-US"/>
        </w:rPr>
      </w:pPr>
    </w:p>
    <w:p>
      <w:pPr>
        <w:pStyle w:val="5"/>
        <w:rPr>
          <w:sz w:val="22"/>
          <w:szCs w:val="22"/>
        </w:rPr>
      </w:pPr>
      <w:r>
        <w:rPr>
          <w:rFonts w:hint="default"/>
          <w:b/>
          <w:bCs/>
          <w:sz w:val="22"/>
          <w:szCs w:val="22"/>
          <w:lang w:val="en-US"/>
        </w:rPr>
        <w:t>Web</w:t>
      </w:r>
      <w:r>
        <w:rPr>
          <w:rFonts w:hint="default"/>
          <w:b/>
          <w:bCs/>
          <w:sz w:val="22"/>
          <w:szCs w:val="22"/>
          <w:lang w:val="en-GB"/>
        </w:rPr>
        <w:t xml:space="preserve"> Developer</w:t>
      </w:r>
      <w:r>
        <w:rPr>
          <w:rFonts w:hint="default"/>
          <w:b/>
          <w:bCs/>
          <w:sz w:val="22"/>
          <w:szCs w:val="22"/>
          <w:lang w:val="en-US"/>
        </w:rPr>
        <w:t xml:space="preserve">           </w:t>
      </w:r>
      <w:r>
        <w:rPr>
          <w:sz w:val="22"/>
          <w:szCs w:val="22"/>
          <w:lang w:val="en-US"/>
        </w:rPr>
        <w:t xml:space="preserve">                   </w:t>
      </w:r>
      <w:r>
        <w:rPr>
          <w:rFonts w:hint="default"/>
          <w:sz w:val="22"/>
          <w:szCs w:val="22"/>
          <w:lang w:val="en-GB"/>
        </w:rPr>
        <w:t xml:space="preserve">                                                 March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20</w:t>
      </w:r>
      <w:r>
        <w:rPr>
          <w:sz w:val="22"/>
          <w:szCs w:val="22"/>
          <w:lang w:val="en-US"/>
        </w:rPr>
        <w:t>2</w:t>
      </w:r>
      <w:r>
        <w:rPr>
          <w:rFonts w:hint="default"/>
          <w:sz w:val="22"/>
          <w:szCs w:val="22"/>
          <w:lang w:val="en-GB"/>
        </w:rPr>
        <w:t xml:space="preserve">1 </w:t>
      </w:r>
      <w:r>
        <w:rPr>
          <w:sz w:val="22"/>
          <w:szCs w:val="22"/>
        </w:rPr>
        <w:t>-</w:t>
      </w:r>
      <w:r>
        <w:rPr>
          <w:rFonts w:hint="default"/>
          <w:sz w:val="22"/>
          <w:szCs w:val="22"/>
          <w:lang w:val="en-GB"/>
        </w:rPr>
        <w:t xml:space="preserve"> December 2021 Luday </w:t>
      </w:r>
      <w:r>
        <w:rPr>
          <w:sz w:val="22"/>
          <w:szCs w:val="22"/>
        </w:rPr>
        <w:t xml:space="preserve"> </w:t>
      </w:r>
    </w:p>
    <w:p>
      <w:pPr>
        <w:pStyle w:val="5"/>
        <w:rPr>
          <w:sz w:val="22"/>
          <w:szCs w:val="22"/>
        </w:rPr>
      </w:pPr>
    </w:p>
    <w:p>
      <w:pPr>
        <w:pStyle w:val="7"/>
        <w:numPr>
          <w:ilvl w:val="0"/>
          <w:numId w:val="1"/>
        </w:numPr>
        <w:spacing w:after="49"/>
        <w:rPr>
          <w:rFonts w:hint="default" w:ascii="Arial" w:hAnsi="Arial" w:cs="Arial"/>
        </w:rPr>
      </w:pPr>
      <w:r>
        <w:rPr>
          <w:rFonts w:hint="default" w:ascii="Arial" w:hAnsi="Arial" w:cs="Arial"/>
          <w:lang w:val="en-GB"/>
        </w:rPr>
        <w:t>Use React framework to build front-end web applications.</w:t>
      </w:r>
    </w:p>
    <w:p>
      <w:pPr>
        <w:pStyle w:val="7"/>
        <w:numPr>
          <w:ilvl w:val="0"/>
          <w:numId w:val="1"/>
        </w:numPr>
        <w:spacing w:after="49"/>
      </w:pPr>
      <w:r>
        <w:rPr>
          <w:rFonts w:hint="default" w:ascii="Arial" w:hAnsi="Arial" w:cs="Arial"/>
          <w:lang w:val="en-GB"/>
        </w:rPr>
        <w:t xml:space="preserve">Develop cross-platform responsive front-end websites using HTML, CSS, </w:t>
      </w:r>
      <w:r>
        <w:rPr>
          <w:rFonts w:hint="default" w:ascii="Arial" w:hAnsi="Arial" w:cs="Arial"/>
          <w:lang w:val="en-US"/>
        </w:rPr>
        <w:t xml:space="preserve">Bootstrap and </w:t>
      </w:r>
      <w:r>
        <w:rPr>
          <w:rFonts w:hint="default" w:ascii="Arial" w:hAnsi="Arial" w:cs="Arial"/>
          <w:lang w:val="en-GB"/>
        </w:rPr>
        <w:t>JavaScript</w:t>
      </w:r>
      <w:r>
        <w:rPr>
          <w:rFonts w:hint="default" w:ascii="Arial" w:hAnsi="Arial" w:cs="Arial"/>
          <w:lang w:val="en-US"/>
        </w:rPr>
        <w:t>.</w:t>
      </w:r>
    </w:p>
    <w:p>
      <w:pPr>
        <w:pStyle w:val="7"/>
        <w:numPr>
          <w:ilvl w:val="0"/>
          <w:numId w:val="1"/>
        </w:numPr>
        <w:spacing w:after="49"/>
      </w:pPr>
      <w:r>
        <w:rPr>
          <w:rFonts w:hint="default" w:ascii="Arial" w:hAnsi="Arial" w:cs="Arial"/>
          <w:color w:val="000000"/>
          <w:lang w:val="en-GB"/>
        </w:rPr>
        <w:t xml:space="preserve">Engineer back-end of web applications with  </w:t>
      </w:r>
      <w:r>
        <w:rPr>
          <w:rFonts w:hint="default" w:ascii="Arial" w:hAnsi="Arial" w:cs="Arial"/>
          <w:color w:val="000000"/>
          <w:lang w:val="en-US"/>
        </w:rPr>
        <w:t>Django/</w:t>
      </w:r>
      <w:r>
        <w:rPr>
          <w:rFonts w:hint="default" w:ascii="Arial" w:hAnsi="Arial" w:cs="Arial"/>
          <w:color w:val="000000"/>
          <w:lang w:val="en-GB"/>
        </w:rPr>
        <w:t>Laravel</w:t>
      </w:r>
      <w:r>
        <w:rPr>
          <w:rFonts w:ascii="Arial" w:hAnsi="Arial" w:cs="Arial"/>
          <w:color w:val="000000"/>
        </w:rPr>
        <w:t>.</w:t>
      </w:r>
    </w:p>
    <w:p>
      <w:pPr>
        <w:pStyle w:val="7"/>
        <w:numPr>
          <w:ilvl w:val="0"/>
          <w:numId w:val="1"/>
        </w:numPr>
        <w:spacing w:after="49"/>
        <w:rPr>
          <w:rFonts w:ascii="Arial" w:hAnsi="Arial" w:cs="Arial"/>
        </w:rPr>
      </w:pPr>
      <w:r>
        <w:rPr>
          <w:rFonts w:hint="default" w:ascii="Arial" w:hAnsi="Arial" w:cs="Arial"/>
          <w:lang w:val="en-GB"/>
        </w:rPr>
        <w:t>Host web applications on Amazon Web Services.</w:t>
      </w:r>
    </w:p>
    <w:p>
      <w:pPr>
        <w:pStyle w:val="7"/>
        <w:numPr>
          <w:ilvl w:val="0"/>
          <w:numId w:val="1"/>
        </w:numPr>
        <w:spacing w:after="49"/>
        <w:rPr>
          <w:rFonts w:ascii="Arial" w:hAnsi="Arial" w:cs="Arial"/>
        </w:rPr>
      </w:pPr>
      <w:r>
        <w:rPr>
          <w:rFonts w:hint="default" w:ascii="Arial" w:hAnsi="Arial" w:cs="Arial"/>
          <w:lang w:val="en-GB"/>
        </w:rPr>
        <w:t>Use package managers such as Composer and NPM.</w:t>
      </w:r>
    </w:p>
    <w:p>
      <w:pPr>
        <w:pStyle w:val="7"/>
        <w:numPr>
          <w:ilvl w:val="0"/>
          <w:numId w:val="1"/>
        </w:numPr>
        <w:spacing w:after="49"/>
        <w:rPr>
          <w:rFonts w:ascii="Arial" w:hAnsi="Arial" w:cs="Arial"/>
        </w:rPr>
      </w:pPr>
      <w:r>
        <w:rPr>
          <w:rFonts w:hint="default" w:ascii="Arial" w:hAnsi="Arial" w:cs="Arial"/>
          <w:lang w:val="en-GB"/>
        </w:rPr>
        <w:t>Use version control through git and BitBucket</w:t>
      </w:r>
      <w:r>
        <w:rPr>
          <w:rFonts w:ascii="Arial" w:hAnsi="Arial" w:cs="Arial"/>
          <w:lang w:val="en-US"/>
        </w:rPr>
        <w:t>.</w:t>
      </w:r>
    </w:p>
    <w:p>
      <w:pPr>
        <w:pStyle w:val="7"/>
        <w:numPr>
          <w:ilvl w:val="0"/>
          <w:numId w:val="1"/>
        </w:numPr>
        <w:spacing w:after="49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 w:ascii="Arial" w:hAnsi="Arial" w:cs="Arial"/>
          <w:lang w:val="en-GB"/>
        </w:rPr>
        <w:t>Implement Agile method to work as a team to develop web and mobile solutions for customers</w:t>
      </w:r>
      <w:r>
        <w:rPr>
          <w:rFonts w:ascii="Arial" w:hAnsi="Arial" w:cs="Arial"/>
          <w:lang w:val="en-US"/>
        </w:rPr>
        <w:t>.</w:t>
      </w:r>
    </w:p>
    <w:p>
      <w:pPr>
        <w:pStyle w:val="5"/>
        <w:rPr>
          <w:rFonts w:hint="default"/>
          <w:b/>
          <w:bCs/>
          <w:sz w:val="22"/>
          <w:szCs w:val="22"/>
          <w:lang w:val="en-US"/>
        </w:rPr>
      </w:pPr>
    </w:p>
    <w:p>
      <w:pPr>
        <w:pStyle w:val="5"/>
        <w:rPr>
          <w:rFonts w:hint="default"/>
          <w:b/>
          <w:bCs/>
          <w:sz w:val="22"/>
          <w:szCs w:val="22"/>
          <w:lang w:val="en-US"/>
        </w:rPr>
      </w:pPr>
    </w:p>
    <w:p>
      <w:pPr>
        <w:pStyle w:val="5"/>
        <w:rPr>
          <w:sz w:val="22"/>
          <w:szCs w:val="22"/>
        </w:rPr>
      </w:pPr>
      <w:r>
        <w:rPr>
          <w:rFonts w:hint="default"/>
          <w:b/>
          <w:bCs/>
          <w:sz w:val="22"/>
          <w:szCs w:val="22"/>
          <w:lang w:val="en-US"/>
        </w:rPr>
        <w:t>Web/Software Development Instructor</w:t>
      </w:r>
      <w:r>
        <w:rPr>
          <w:rFonts w:hint="default"/>
          <w:b/>
          <w:bCs/>
          <w:sz w:val="22"/>
          <w:szCs w:val="22"/>
          <w:lang w:val="en-GB"/>
        </w:rPr>
        <w:t>(Part-time)</w:t>
      </w:r>
      <w:r>
        <w:rPr>
          <w:rFonts w:hint="default"/>
          <w:b/>
          <w:bCs/>
          <w:sz w:val="22"/>
          <w:szCs w:val="22"/>
          <w:lang w:val="en-US"/>
        </w:rPr>
        <w:t xml:space="preserve">           </w:t>
      </w:r>
      <w:r>
        <w:rPr>
          <w:sz w:val="22"/>
          <w:szCs w:val="22"/>
          <w:lang w:val="en-US"/>
        </w:rPr>
        <w:t xml:space="preserve">                   </w:t>
      </w:r>
      <w:r>
        <w:rPr>
          <w:rFonts w:hint="default"/>
          <w:sz w:val="22"/>
          <w:szCs w:val="22"/>
          <w:lang w:val="en-GB"/>
        </w:rPr>
        <w:t xml:space="preserve">  March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20</w:t>
      </w:r>
      <w:r>
        <w:rPr>
          <w:sz w:val="22"/>
          <w:szCs w:val="22"/>
          <w:lang w:val="en-US"/>
        </w:rPr>
        <w:t>2</w:t>
      </w:r>
      <w:r>
        <w:rPr>
          <w:rFonts w:hint="default"/>
          <w:sz w:val="22"/>
          <w:szCs w:val="22"/>
          <w:lang w:val="en-GB"/>
        </w:rPr>
        <w:t>1</w:t>
      </w:r>
      <w:r>
        <w:rPr>
          <w:sz w:val="22"/>
          <w:szCs w:val="22"/>
        </w:rPr>
        <w:t>-</w:t>
      </w:r>
      <w:r>
        <w:rPr>
          <w:rFonts w:hint="default"/>
          <w:sz w:val="22"/>
          <w:szCs w:val="22"/>
          <w:lang w:val="en-GB"/>
        </w:rPr>
        <w:t xml:space="preserve"> May 2021 </w:t>
      </w:r>
      <w:r>
        <w:rPr>
          <w:sz w:val="22"/>
          <w:szCs w:val="22"/>
          <w:lang w:val="en-US"/>
        </w:rPr>
        <w:t>El Academy</w:t>
      </w:r>
      <w:r>
        <w:rPr>
          <w:sz w:val="22"/>
          <w:szCs w:val="22"/>
        </w:rPr>
        <w:t xml:space="preserve"> </w:t>
      </w:r>
    </w:p>
    <w:p>
      <w:pPr>
        <w:pStyle w:val="5"/>
        <w:rPr>
          <w:sz w:val="22"/>
          <w:szCs w:val="22"/>
        </w:rPr>
      </w:pPr>
    </w:p>
    <w:p>
      <w:pPr>
        <w:pStyle w:val="7"/>
        <w:numPr>
          <w:ilvl w:val="0"/>
          <w:numId w:val="1"/>
        </w:numPr>
        <w:spacing w:after="49"/>
      </w:pPr>
      <w:r>
        <w:rPr>
          <w:rFonts w:hint="default" w:ascii="Arial" w:hAnsi="Arial" w:cs="Arial"/>
          <w:color w:val="000000"/>
          <w:lang w:val="en-GB"/>
        </w:rPr>
        <w:t>Train students on Python programming language</w:t>
      </w:r>
      <w:r>
        <w:rPr>
          <w:rFonts w:ascii="Arial" w:hAnsi="Arial" w:cs="Arial"/>
          <w:color w:val="000000"/>
        </w:rPr>
        <w:t>.</w:t>
      </w:r>
    </w:p>
    <w:p>
      <w:pPr>
        <w:pStyle w:val="7"/>
        <w:numPr>
          <w:ilvl w:val="0"/>
          <w:numId w:val="1"/>
        </w:numPr>
        <w:spacing w:after="49"/>
        <w:rPr>
          <w:rFonts w:ascii="Arial" w:hAnsi="Arial" w:cs="Arial"/>
        </w:rPr>
      </w:pPr>
      <w:r>
        <w:rPr>
          <w:rFonts w:hint="default" w:ascii="Arial" w:hAnsi="Arial" w:cs="Arial"/>
          <w:lang w:val="en-GB"/>
        </w:rPr>
        <w:t>Prepare assessments for improving students’ knowledge</w:t>
      </w:r>
      <w:r>
        <w:rPr>
          <w:rFonts w:ascii="Arial" w:hAnsi="Arial" w:cs="Arial"/>
        </w:rPr>
        <w:t>.</w:t>
      </w:r>
    </w:p>
    <w:p>
      <w:pPr>
        <w:pStyle w:val="7"/>
        <w:numPr>
          <w:ilvl w:val="0"/>
          <w:numId w:val="1"/>
        </w:numPr>
        <w:spacing w:after="49"/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Relay knowledge of </w:t>
      </w:r>
      <w:r>
        <w:rPr>
          <w:rFonts w:hint="default" w:ascii="Arial" w:hAnsi="Arial" w:cs="Arial"/>
          <w:lang w:val="en-GB"/>
        </w:rPr>
        <w:t>modern programming practices such as Object Oriented Programming (OOP)</w:t>
      </w:r>
      <w:r>
        <w:rPr>
          <w:rFonts w:ascii="Arial" w:hAnsi="Arial" w:cs="Arial"/>
          <w:lang w:val="en-US"/>
        </w:rPr>
        <w:t>.</w:t>
      </w:r>
    </w:p>
    <w:p>
      <w:pPr>
        <w:pStyle w:val="7"/>
        <w:numPr>
          <w:ilvl w:val="0"/>
          <w:numId w:val="1"/>
        </w:numPr>
        <w:spacing w:after="49"/>
        <w:rPr>
          <w:rFonts w:ascii="Arial" w:hAnsi="Arial" w:cs="Arial"/>
        </w:rPr>
      </w:pPr>
      <w:r>
        <w:rPr>
          <w:rFonts w:ascii="Arial" w:hAnsi="Arial" w:cs="Arial"/>
          <w:lang w:val="en-US"/>
        </w:rPr>
        <w:t>Teach programming languages such as HTML, CSS</w:t>
      </w:r>
      <w:r>
        <w:rPr>
          <w:rFonts w:hint="default" w:ascii="Arial" w:hAnsi="Arial" w:cs="Arial"/>
          <w:lang w:val="en-GB"/>
        </w:rPr>
        <w:t xml:space="preserve"> and</w:t>
      </w:r>
      <w:r>
        <w:rPr>
          <w:rFonts w:ascii="Arial" w:hAnsi="Arial" w:cs="Arial"/>
          <w:lang w:val="en-US"/>
        </w:rPr>
        <w:t xml:space="preserve"> Javascrip</w:t>
      </w:r>
      <w:r>
        <w:rPr>
          <w:rFonts w:hint="default" w:ascii="Arial" w:hAnsi="Arial" w:cs="Arial"/>
          <w:lang w:val="en-GB"/>
        </w:rPr>
        <w:t>t</w:t>
      </w:r>
      <w:r>
        <w:rPr>
          <w:rFonts w:ascii="Arial" w:hAnsi="Arial" w:cs="Arial"/>
          <w:lang w:val="en-US"/>
        </w:rPr>
        <w:t>.</w:t>
      </w:r>
    </w:p>
    <w:p>
      <w:pPr>
        <w:pStyle w:val="7"/>
        <w:numPr>
          <w:ilvl w:val="0"/>
          <w:numId w:val="0"/>
        </w:numPr>
        <w:spacing w:after="49"/>
        <w:ind w:leftChars="0"/>
        <w:rPr>
          <w:rFonts w:ascii="Arial" w:hAnsi="Arial" w:cs="Arial"/>
          <w:lang w:val="en-US"/>
        </w:rPr>
      </w:pPr>
    </w:p>
    <w:p>
      <w:pPr>
        <w:pStyle w:val="7"/>
        <w:numPr>
          <w:ilvl w:val="0"/>
          <w:numId w:val="0"/>
        </w:numPr>
        <w:spacing w:after="49"/>
        <w:ind w:leftChars="0"/>
        <w:rPr>
          <w:rFonts w:ascii="Arial" w:hAnsi="Arial" w:cs="Arial"/>
          <w:lang w:val="en-US"/>
        </w:rPr>
      </w:pPr>
    </w:p>
    <w:p>
      <w:pPr>
        <w:pStyle w:val="5"/>
        <w:rPr>
          <w:rFonts w:hint="default"/>
          <w:b/>
          <w:bCs/>
          <w:sz w:val="22"/>
          <w:szCs w:val="22"/>
          <w:lang w:val="en-US"/>
        </w:rPr>
      </w:pPr>
    </w:p>
    <w:p>
      <w:pPr>
        <w:pStyle w:val="5"/>
        <w:rPr>
          <w:rFonts w:hint="default"/>
          <w:sz w:val="22"/>
          <w:szCs w:val="22"/>
          <w:lang w:val="en-GB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Web/Software Development Instructor           </w:t>
      </w:r>
      <w:r>
        <w:rPr>
          <w:sz w:val="22"/>
          <w:szCs w:val="22"/>
          <w:lang w:val="en-US"/>
        </w:rPr>
        <w:t xml:space="preserve">                            November </w:t>
      </w:r>
      <w:r>
        <w:rPr>
          <w:sz w:val="22"/>
          <w:szCs w:val="22"/>
        </w:rPr>
        <w:t>20</w:t>
      </w:r>
      <w:r>
        <w:rPr>
          <w:sz w:val="22"/>
          <w:szCs w:val="22"/>
          <w:lang w:val="en-US"/>
        </w:rPr>
        <w:t>20</w:t>
      </w:r>
      <w:r>
        <w:rPr>
          <w:sz w:val="22"/>
          <w:szCs w:val="22"/>
        </w:rPr>
        <w:t>-</w:t>
      </w:r>
      <w:r>
        <w:rPr>
          <w:rFonts w:hint="default"/>
          <w:sz w:val="22"/>
          <w:szCs w:val="22"/>
          <w:lang w:val="en-GB"/>
        </w:rPr>
        <w:t>January 2021</w:t>
      </w:r>
    </w:p>
    <w:p>
      <w:pPr>
        <w:pStyle w:val="5"/>
        <w:rPr>
          <w:sz w:val="22"/>
          <w:szCs w:val="22"/>
        </w:rPr>
      </w:pPr>
      <w:r>
        <w:rPr>
          <w:sz w:val="22"/>
          <w:szCs w:val="22"/>
          <w:lang w:val="en-US"/>
        </w:rPr>
        <w:t>El Academy</w:t>
      </w:r>
      <w:r>
        <w:rPr>
          <w:sz w:val="22"/>
          <w:szCs w:val="22"/>
        </w:rPr>
        <w:t xml:space="preserve"> </w:t>
      </w:r>
    </w:p>
    <w:p>
      <w:pPr>
        <w:pStyle w:val="5"/>
        <w:rPr>
          <w:sz w:val="22"/>
          <w:szCs w:val="22"/>
        </w:rPr>
      </w:pPr>
    </w:p>
    <w:p>
      <w:pPr>
        <w:pStyle w:val="7"/>
        <w:numPr>
          <w:ilvl w:val="0"/>
          <w:numId w:val="1"/>
        </w:numPr>
        <w:spacing w:after="49"/>
      </w:pPr>
      <w:r>
        <w:rPr>
          <w:rFonts w:ascii="Arial" w:hAnsi="Arial" w:cs="Arial"/>
          <w:color w:val="000000"/>
        </w:rPr>
        <w:t>Training</w:t>
      </w:r>
      <w:r>
        <w:rPr>
          <w:rFonts w:ascii="Arial" w:hAnsi="Arial" w:cs="Arial"/>
          <w:color w:val="000000"/>
          <w:lang w:val="en-US"/>
        </w:rPr>
        <w:t xml:space="preserve"> and preparing students</w:t>
      </w:r>
      <w:r>
        <w:rPr>
          <w:rFonts w:ascii="Arial" w:hAnsi="Arial" w:cs="Arial"/>
          <w:color w:val="000000"/>
        </w:rPr>
        <w:t xml:space="preserve"> for internship in El Academy.</w:t>
      </w:r>
    </w:p>
    <w:p>
      <w:pPr>
        <w:pStyle w:val="7"/>
        <w:numPr>
          <w:ilvl w:val="0"/>
          <w:numId w:val="1"/>
        </w:numPr>
        <w:spacing w:after="49"/>
        <w:rPr>
          <w:rFonts w:ascii="Arial" w:hAnsi="Arial" w:cs="Arial"/>
        </w:rPr>
      </w:pPr>
      <w:r>
        <w:rPr>
          <w:rFonts w:ascii="Arial" w:hAnsi="Arial" w:cs="Arial"/>
        </w:rPr>
        <w:t>Solve complex problems using Python programming language.</w:t>
      </w:r>
    </w:p>
    <w:p>
      <w:pPr>
        <w:pStyle w:val="7"/>
        <w:numPr>
          <w:ilvl w:val="0"/>
          <w:numId w:val="1"/>
        </w:numPr>
        <w:spacing w:after="49"/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Relay knowledge of front end and back end development tools to develop individuals in </w:t>
      </w:r>
      <w:r>
        <w:rPr>
          <w:rFonts w:hint="default" w:ascii="Arial" w:hAnsi="Arial" w:cs="Arial"/>
          <w:lang w:val="en-US"/>
        </w:rPr>
        <w:t>web development</w:t>
      </w:r>
      <w:r>
        <w:rPr>
          <w:rFonts w:ascii="Arial" w:hAnsi="Arial" w:cs="Arial"/>
          <w:lang w:val="en-US"/>
        </w:rPr>
        <w:t>.</w:t>
      </w:r>
    </w:p>
    <w:p>
      <w:pPr>
        <w:pStyle w:val="7"/>
        <w:numPr>
          <w:ilvl w:val="0"/>
          <w:numId w:val="1"/>
        </w:numPr>
        <w:spacing w:after="49"/>
        <w:rPr>
          <w:rFonts w:ascii="Arial" w:hAnsi="Arial" w:cs="Arial"/>
        </w:rPr>
      </w:pPr>
      <w:r>
        <w:rPr>
          <w:rFonts w:ascii="Arial" w:hAnsi="Arial" w:cs="Arial"/>
          <w:lang w:val="en-US"/>
        </w:rPr>
        <w:t>Teach programming languages such as HTML, CSS, Javascript, PHP and Python to students and develop or improve their programming skills.</w:t>
      </w:r>
    </w:p>
    <w:p>
      <w:pPr>
        <w:pStyle w:val="5"/>
        <w:rPr>
          <w:b/>
          <w:bCs/>
          <w:sz w:val="22"/>
          <w:szCs w:val="22"/>
          <w:lang w:val="en-US"/>
        </w:rPr>
      </w:pPr>
    </w:p>
    <w:p>
      <w:pPr>
        <w:pStyle w:val="5"/>
        <w:rPr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Data Scientist (Intern)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  <w:lang w:val="en-US"/>
        </w:rPr>
        <w:t xml:space="preserve">                      July </w:t>
      </w:r>
      <w:r>
        <w:rPr>
          <w:sz w:val="22"/>
          <w:szCs w:val="22"/>
        </w:rPr>
        <w:t>20</w:t>
      </w:r>
      <w:r>
        <w:rPr>
          <w:sz w:val="22"/>
          <w:szCs w:val="22"/>
          <w:lang w:val="en-US"/>
        </w:rPr>
        <w:t>20</w:t>
      </w:r>
      <w:r>
        <w:rPr>
          <w:sz w:val="22"/>
          <w:szCs w:val="22"/>
        </w:rPr>
        <w:t>-</w:t>
      </w:r>
      <w:r>
        <w:rPr>
          <w:sz w:val="22"/>
          <w:szCs w:val="22"/>
          <w:lang w:val="en-US"/>
        </w:rPr>
        <w:t xml:space="preserve">August 2020 </w:t>
      </w:r>
    </w:p>
    <w:p>
      <w:pPr>
        <w:pStyle w:val="5"/>
        <w:rPr>
          <w:sz w:val="22"/>
          <w:szCs w:val="22"/>
        </w:rPr>
      </w:pPr>
      <w:r>
        <w:rPr>
          <w:sz w:val="22"/>
          <w:szCs w:val="22"/>
          <w:lang w:val="en-US"/>
        </w:rPr>
        <w:t>Hash Analytic, United Kingdom</w:t>
      </w:r>
      <w:r>
        <w:rPr>
          <w:sz w:val="22"/>
          <w:szCs w:val="22"/>
        </w:rPr>
        <w:t xml:space="preserve">. </w:t>
      </w:r>
    </w:p>
    <w:p>
      <w:pPr>
        <w:pStyle w:val="5"/>
        <w:rPr>
          <w:sz w:val="22"/>
          <w:szCs w:val="22"/>
        </w:rPr>
      </w:pPr>
    </w:p>
    <w:p>
      <w:pPr>
        <w:pStyle w:val="7"/>
        <w:numPr>
          <w:ilvl w:val="0"/>
          <w:numId w:val="1"/>
        </w:numPr>
        <w:spacing w:after="49"/>
      </w:pPr>
      <w:r>
        <w:rPr>
          <w:rFonts w:ascii="Arial" w:hAnsi="Arial" w:cs="Arial"/>
          <w:color w:val="000000"/>
        </w:rPr>
        <w:t>Manage master data set, develop reports, and troubleshoot data issues.</w:t>
      </w:r>
    </w:p>
    <w:p>
      <w:pPr>
        <w:pStyle w:val="7"/>
        <w:numPr>
          <w:ilvl w:val="0"/>
          <w:numId w:val="1"/>
        </w:numPr>
        <w:spacing w:after="49"/>
        <w:rPr>
          <w:rFonts w:ascii="Arial" w:hAnsi="Arial" w:cs="Arial"/>
        </w:rPr>
      </w:pPr>
      <w:r>
        <w:rPr>
          <w:rFonts w:ascii="Arial" w:hAnsi="Arial" w:cs="Arial"/>
        </w:rPr>
        <w:t>Remote work with data science professionals to understand data, develop models and predict outcomes.</w:t>
      </w:r>
    </w:p>
    <w:p>
      <w:pPr>
        <w:pStyle w:val="5"/>
        <w:numPr>
          <w:ilvl w:val="0"/>
          <w:numId w:val="1"/>
        </w:numPr>
        <w:spacing w:after="49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Analysis of data to answer complicated questions from data provided.</w:t>
      </w:r>
    </w:p>
    <w:p>
      <w:pPr>
        <w:pStyle w:val="5"/>
        <w:numPr>
          <w:ilvl w:val="0"/>
          <w:numId w:val="2"/>
        </w:numPr>
        <w:spacing w:after="49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Using Python and Tableau to visualize data for excellent presentation.</w:t>
      </w:r>
    </w:p>
    <w:p>
      <w:pPr>
        <w:pStyle w:val="5"/>
        <w:numPr>
          <w:ilvl w:val="0"/>
          <w:numId w:val="2"/>
        </w:numPr>
        <w:spacing w:after="49"/>
        <w:rPr>
          <w:sz w:val="22"/>
          <w:szCs w:val="22"/>
        </w:rPr>
      </w:pPr>
      <w:r>
        <w:rPr>
          <w:sz w:val="22"/>
          <w:szCs w:val="22"/>
          <w:lang w:val="en-US"/>
        </w:rPr>
        <w:t>Using Machine Learning techniques to train and test models for best fit</w:t>
      </w:r>
      <w:r>
        <w:rPr>
          <w:sz w:val="22"/>
          <w:szCs w:val="22"/>
        </w:rPr>
        <w:t>.</w:t>
      </w:r>
    </w:p>
    <w:p>
      <w:pPr>
        <w:pStyle w:val="5"/>
        <w:rPr>
          <w:b/>
          <w:bCs/>
          <w:sz w:val="22"/>
          <w:szCs w:val="22"/>
          <w:lang w:val="en-US"/>
        </w:rPr>
      </w:pPr>
    </w:p>
    <w:p>
      <w:pPr>
        <w:pStyle w:val="5"/>
        <w:rPr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Data Scientist (Intern)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  <w:lang w:val="en-US"/>
        </w:rPr>
        <w:t xml:space="preserve">              June </w:t>
      </w:r>
      <w:r>
        <w:rPr>
          <w:sz w:val="22"/>
          <w:szCs w:val="22"/>
        </w:rPr>
        <w:t>20</w:t>
      </w:r>
      <w:r>
        <w:rPr>
          <w:sz w:val="22"/>
          <w:szCs w:val="22"/>
          <w:lang w:val="en-US"/>
        </w:rPr>
        <w:t>20</w:t>
      </w:r>
      <w:r>
        <w:rPr>
          <w:sz w:val="22"/>
          <w:szCs w:val="22"/>
        </w:rPr>
        <w:t>-</w:t>
      </w:r>
      <w:r>
        <w:rPr>
          <w:sz w:val="22"/>
          <w:szCs w:val="22"/>
          <w:lang w:val="en-US"/>
        </w:rPr>
        <w:t xml:space="preserve">September 2020 </w:t>
      </w:r>
    </w:p>
    <w:p>
      <w:pPr>
        <w:pStyle w:val="5"/>
        <w:rPr>
          <w:sz w:val="22"/>
          <w:szCs w:val="22"/>
        </w:rPr>
      </w:pPr>
      <w:r>
        <w:rPr>
          <w:sz w:val="22"/>
          <w:szCs w:val="22"/>
          <w:lang w:val="en-US"/>
        </w:rPr>
        <w:t>DataLab, Nigeria</w:t>
      </w:r>
      <w:r>
        <w:rPr>
          <w:sz w:val="22"/>
          <w:szCs w:val="22"/>
        </w:rPr>
        <w:t xml:space="preserve">. </w:t>
      </w:r>
    </w:p>
    <w:p>
      <w:pPr>
        <w:pStyle w:val="5"/>
        <w:rPr>
          <w:sz w:val="22"/>
          <w:szCs w:val="22"/>
        </w:rPr>
      </w:pPr>
    </w:p>
    <w:p>
      <w:pPr>
        <w:pStyle w:val="5"/>
        <w:numPr>
          <w:ilvl w:val="0"/>
          <w:numId w:val="2"/>
        </w:numPr>
        <w:spacing w:after="49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Collect</w:t>
      </w:r>
      <w:r>
        <w:rPr>
          <w:rFonts w:hint="default"/>
          <w:sz w:val="22"/>
          <w:szCs w:val="22"/>
          <w:lang w:val="en-US"/>
        </w:rPr>
        <w:t>ed</w:t>
      </w:r>
      <w:r>
        <w:rPr>
          <w:sz w:val="22"/>
          <w:szCs w:val="22"/>
          <w:lang w:val="en-US"/>
        </w:rPr>
        <w:t>, interpret</w:t>
      </w:r>
      <w:r>
        <w:rPr>
          <w:rFonts w:hint="default"/>
          <w:sz w:val="22"/>
          <w:szCs w:val="22"/>
          <w:lang w:val="en-US"/>
        </w:rPr>
        <w:t>ed</w:t>
      </w:r>
      <w:r>
        <w:rPr>
          <w:sz w:val="22"/>
          <w:szCs w:val="22"/>
          <w:lang w:val="en-US"/>
        </w:rPr>
        <w:t xml:space="preserve"> &amp; analyze</w:t>
      </w:r>
      <w:r>
        <w:rPr>
          <w:rFonts w:hint="default"/>
          <w:sz w:val="22"/>
          <w:szCs w:val="22"/>
          <w:lang w:val="en-US"/>
        </w:rPr>
        <w:t>d</w:t>
      </w:r>
      <w:r>
        <w:rPr>
          <w:sz w:val="22"/>
          <w:szCs w:val="22"/>
          <w:lang w:val="en-US"/>
        </w:rPr>
        <w:t xml:space="preserve"> data to generate insights and forecast based on trends.</w:t>
      </w:r>
    </w:p>
    <w:p>
      <w:pPr>
        <w:pStyle w:val="5"/>
        <w:numPr>
          <w:ilvl w:val="0"/>
          <w:numId w:val="2"/>
        </w:numPr>
        <w:spacing w:after="49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Buil</w:t>
      </w:r>
      <w:r>
        <w:rPr>
          <w:rFonts w:hint="default"/>
          <w:sz w:val="22"/>
          <w:szCs w:val="22"/>
          <w:lang w:val="en-US"/>
        </w:rPr>
        <w:t>t</w:t>
      </w:r>
      <w:r>
        <w:rPr>
          <w:sz w:val="22"/>
          <w:szCs w:val="22"/>
          <w:lang w:val="en-US"/>
        </w:rPr>
        <w:t xml:space="preserve"> algorithms, design experiments, and analyze data to drive optimization and improvement of product development, marketing techniques, and business strategies.</w:t>
      </w:r>
    </w:p>
    <w:p>
      <w:pPr>
        <w:pStyle w:val="5"/>
        <w:numPr>
          <w:ilvl w:val="0"/>
          <w:numId w:val="2"/>
        </w:numPr>
        <w:spacing w:after="49"/>
        <w:rPr>
          <w:sz w:val="22"/>
          <w:szCs w:val="22"/>
          <w:lang w:val="en-US"/>
        </w:rPr>
      </w:pPr>
      <w:r>
        <w:rPr>
          <w:rFonts w:eastAsia="Times New Roman"/>
          <w:sz w:val="22"/>
          <w:szCs w:val="22"/>
        </w:rPr>
        <w:t>Assess</w:t>
      </w:r>
      <w:r>
        <w:rPr>
          <w:rFonts w:hint="default" w:eastAsia="Times New Roman"/>
          <w:sz w:val="22"/>
          <w:szCs w:val="22"/>
          <w:lang w:val="en-US"/>
        </w:rPr>
        <w:t>ed</w:t>
      </w:r>
      <w:r>
        <w:rPr>
          <w:rFonts w:eastAsia="Times New Roman"/>
          <w:sz w:val="22"/>
          <w:szCs w:val="22"/>
        </w:rPr>
        <w:t xml:space="preserve"> the effectiveness and accuracy of new data sources and data gathering techniques</w:t>
      </w:r>
      <w:r>
        <w:rPr>
          <w:sz w:val="22"/>
          <w:szCs w:val="22"/>
          <w:lang w:val="en-US"/>
        </w:rPr>
        <w:t>.</w:t>
      </w:r>
    </w:p>
    <w:p>
      <w:pPr>
        <w:pStyle w:val="5"/>
        <w:numPr>
          <w:ilvl w:val="0"/>
          <w:numId w:val="2"/>
        </w:numPr>
        <w:spacing w:after="49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Use</w:t>
      </w:r>
      <w:r>
        <w:rPr>
          <w:rFonts w:hint="default"/>
          <w:sz w:val="22"/>
          <w:szCs w:val="22"/>
          <w:lang w:val="en-US"/>
        </w:rPr>
        <w:t>d</w:t>
      </w:r>
      <w:r>
        <w:rPr>
          <w:sz w:val="22"/>
          <w:szCs w:val="22"/>
          <w:lang w:val="en-US"/>
        </w:rPr>
        <w:t xml:space="preserve"> machine learning tools, predictive modeling, and statistical techniques to produce solutions to problems and optimize business outcomes.</w:t>
      </w:r>
    </w:p>
    <w:p>
      <w:pPr>
        <w:pStyle w:val="5"/>
        <w:numPr>
          <w:ilvl w:val="0"/>
          <w:numId w:val="3"/>
        </w:numPr>
        <w:spacing w:after="49"/>
        <w:rPr>
          <w:b/>
          <w:bCs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Identif</w:t>
      </w:r>
      <w:r>
        <w:rPr>
          <w:rFonts w:hint="default"/>
          <w:sz w:val="22"/>
          <w:szCs w:val="22"/>
          <w:lang w:val="en-US"/>
        </w:rPr>
        <w:t>ied</w:t>
      </w:r>
      <w:r>
        <w:rPr>
          <w:sz w:val="22"/>
          <w:szCs w:val="22"/>
          <w:lang w:val="en-US"/>
        </w:rPr>
        <w:t xml:space="preserve"> patterns and trends in data sets.</w:t>
      </w:r>
    </w:p>
    <w:p>
      <w:pPr>
        <w:pStyle w:val="5"/>
        <w:rPr>
          <w:b/>
          <w:bCs/>
          <w:sz w:val="22"/>
          <w:szCs w:val="22"/>
          <w:lang w:val="en-US"/>
        </w:rPr>
      </w:pPr>
    </w:p>
    <w:p>
      <w:pPr>
        <w:pStyle w:val="5"/>
        <w:rPr>
          <w:b/>
          <w:bCs/>
          <w:sz w:val="22"/>
          <w:szCs w:val="22"/>
          <w:lang w:val="en-US"/>
        </w:rPr>
      </w:pPr>
    </w:p>
    <w:p>
      <w:pPr>
        <w:pStyle w:val="5"/>
        <w:rPr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 xml:space="preserve">Software </w:t>
      </w:r>
      <w:r>
        <w:rPr>
          <w:rFonts w:hint="default"/>
          <w:b/>
          <w:bCs/>
          <w:sz w:val="22"/>
          <w:szCs w:val="22"/>
          <w:lang w:val="en-US"/>
        </w:rPr>
        <w:t>Engineer</w:t>
      </w:r>
      <w:r>
        <w:rPr>
          <w:b/>
          <w:bCs/>
          <w:sz w:val="22"/>
          <w:szCs w:val="22"/>
          <w:lang w:val="en-US"/>
        </w:rPr>
        <w:t xml:space="preserve"> (Intern)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  <w:lang w:val="en-US"/>
        </w:rPr>
        <w:t xml:space="preserve">       January </w:t>
      </w:r>
      <w:r>
        <w:rPr>
          <w:sz w:val="22"/>
          <w:szCs w:val="22"/>
        </w:rPr>
        <w:t>20</w:t>
      </w:r>
      <w:r>
        <w:rPr>
          <w:sz w:val="22"/>
          <w:szCs w:val="22"/>
          <w:lang w:val="en-US"/>
        </w:rPr>
        <w:t>20</w:t>
      </w:r>
      <w:r>
        <w:rPr>
          <w:sz w:val="22"/>
          <w:szCs w:val="22"/>
        </w:rPr>
        <w:t>-</w:t>
      </w:r>
      <w:r>
        <w:rPr>
          <w:sz w:val="22"/>
          <w:szCs w:val="22"/>
          <w:lang w:val="en-US"/>
        </w:rPr>
        <w:t xml:space="preserve">April 2020 </w:t>
      </w:r>
    </w:p>
    <w:p>
      <w:pPr>
        <w:pStyle w:val="5"/>
        <w:rPr>
          <w:sz w:val="22"/>
          <w:szCs w:val="22"/>
        </w:rPr>
      </w:pPr>
      <w:r>
        <w:rPr>
          <w:sz w:val="22"/>
          <w:szCs w:val="22"/>
          <w:lang w:val="en-US"/>
        </w:rPr>
        <w:t>NanoMatriX, Hong Kong</w:t>
      </w:r>
      <w:r>
        <w:rPr>
          <w:sz w:val="22"/>
          <w:szCs w:val="22"/>
        </w:rPr>
        <w:t xml:space="preserve">. </w:t>
      </w:r>
    </w:p>
    <w:p>
      <w:pPr>
        <w:pStyle w:val="5"/>
        <w:rPr>
          <w:sz w:val="22"/>
          <w:szCs w:val="22"/>
        </w:rPr>
      </w:pPr>
    </w:p>
    <w:p>
      <w:pPr>
        <w:pStyle w:val="5"/>
        <w:numPr>
          <w:ilvl w:val="0"/>
          <w:numId w:val="3"/>
        </w:numPr>
        <w:spacing w:after="49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Assisted in designing</w:t>
      </w:r>
      <w:r>
        <w:rPr>
          <w:sz w:val="22"/>
          <w:szCs w:val="22"/>
        </w:rPr>
        <w:t xml:space="preserve"> and </w:t>
      </w:r>
      <w:r>
        <w:rPr>
          <w:sz w:val="22"/>
          <w:szCs w:val="22"/>
          <w:lang w:val="en-US"/>
        </w:rPr>
        <w:t xml:space="preserve">developing </w:t>
      </w:r>
      <w:r>
        <w:rPr>
          <w:sz w:val="22"/>
          <w:szCs w:val="22"/>
        </w:rPr>
        <w:t>high-quality interactive UI for mobile and desktop users</w:t>
      </w:r>
      <w:r>
        <w:rPr>
          <w:sz w:val="22"/>
          <w:szCs w:val="22"/>
          <w:lang w:val="en-US"/>
        </w:rPr>
        <w:t>.</w:t>
      </w:r>
    </w:p>
    <w:p>
      <w:pPr>
        <w:pStyle w:val="5"/>
        <w:numPr>
          <w:ilvl w:val="0"/>
          <w:numId w:val="3"/>
        </w:numPr>
        <w:spacing w:after="49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Assisted in the developing</w:t>
      </w:r>
      <w:r>
        <w:rPr>
          <w:sz w:val="22"/>
          <w:szCs w:val="22"/>
        </w:rPr>
        <w:t xml:space="preserve"> web and mobile applications</w:t>
      </w:r>
      <w:r>
        <w:rPr>
          <w:sz w:val="22"/>
          <w:szCs w:val="22"/>
          <w:lang w:val="en-US"/>
        </w:rPr>
        <w:t>.</w:t>
      </w:r>
    </w:p>
    <w:p>
      <w:pPr>
        <w:pStyle w:val="5"/>
        <w:numPr>
          <w:ilvl w:val="0"/>
          <w:numId w:val="3"/>
        </w:numPr>
        <w:spacing w:after="49"/>
        <w:rPr>
          <w:sz w:val="22"/>
          <w:szCs w:val="22"/>
          <w:lang w:val="en-US"/>
        </w:rPr>
      </w:pPr>
      <w:r>
        <w:rPr>
          <w:sz w:val="22"/>
          <w:szCs w:val="22"/>
        </w:rPr>
        <w:t>Communicate</w:t>
      </w:r>
      <w:r>
        <w:rPr>
          <w:sz w:val="22"/>
          <w:szCs w:val="22"/>
          <w:lang w:val="en-US"/>
        </w:rPr>
        <w:t>d</w:t>
      </w:r>
      <w:r>
        <w:rPr>
          <w:sz w:val="22"/>
          <w:szCs w:val="22"/>
        </w:rPr>
        <w:t xml:space="preserve"> with designers and sales to meet content and functional requirements</w:t>
      </w:r>
      <w:r>
        <w:rPr>
          <w:sz w:val="22"/>
          <w:szCs w:val="22"/>
          <w:lang w:val="en-US"/>
        </w:rPr>
        <w:t>.</w:t>
      </w:r>
    </w:p>
    <w:p>
      <w:pPr>
        <w:pStyle w:val="5"/>
        <w:numPr>
          <w:ilvl w:val="0"/>
          <w:numId w:val="3"/>
        </w:numPr>
        <w:spacing w:after="49"/>
        <w:rPr>
          <w:sz w:val="22"/>
          <w:szCs w:val="22"/>
          <w:lang w:val="en-US"/>
        </w:rPr>
      </w:pPr>
      <w:r>
        <w:rPr>
          <w:sz w:val="22"/>
          <w:szCs w:val="22"/>
        </w:rPr>
        <w:t>Program, application testing and implementation</w:t>
      </w:r>
      <w:r>
        <w:rPr>
          <w:sz w:val="22"/>
          <w:szCs w:val="22"/>
          <w:lang w:val="en-US"/>
        </w:rPr>
        <w:t>.</w:t>
      </w:r>
    </w:p>
    <w:p>
      <w:pPr>
        <w:pStyle w:val="5"/>
        <w:numPr>
          <w:ilvl w:val="0"/>
          <w:numId w:val="3"/>
        </w:numPr>
        <w:spacing w:after="49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Applied</w:t>
      </w:r>
      <w:r>
        <w:rPr>
          <w:sz w:val="22"/>
          <w:szCs w:val="22"/>
        </w:rPr>
        <w:t xml:space="preserve"> and improve</w:t>
      </w:r>
      <w:r>
        <w:rPr>
          <w:sz w:val="22"/>
          <w:szCs w:val="22"/>
          <w:lang w:val="en-US"/>
        </w:rPr>
        <w:t>d</w:t>
      </w:r>
      <w:r>
        <w:rPr>
          <w:sz w:val="22"/>
          <w:szCs w:val="22"/>
        </w:rPr>
        <w:t xml:space="preserve"> best practices in coding and documentation for quality assurance</w:t>
      </w:r>
      <w:r>
        <w:rPr>
          <w:sz w:val="22"/>
          <w:szCs w:val="22"/>
          <w:lang w:val="en-US"/>
        </w:rPr>
        <w:t>.</w:t>
      </w:r>
    </w:p>
    <w:p>
      <w:pPr>
        <w:pStyle w:val="5"/>
        <w:numPr>
          <w:ilvl w:val="0"/>
          <w:numId w:val="3"/>
        </w:numPr>
        <w:spacing w:after="49"/>
        <w:rPr>
          <w:sz w:val="22"/>
          <w:szCs w:val="22"/>
        </w:rPr>
      </w:pPr>
      <w:r>
        <w:rPr>
          <w:sz w:val="22"/>
          <w:szCs w:val="22"/>
        </w:rPr>
        <w:t>Prepare</w:t>
      </w:r>
      <w:r>
        <w:rPr>
          <w:sz w:val="22"/>
          <w:szCs w:val="22"/>
          <w:lang w:val="en-US"/>
        </w:rPr>
        <w:t>d</w:t>
      </w:r>
      <w:r>
        <w:rPr>
          <w:sz w:val="22"/>
          <w:szCs w:val="22"/>
        </w:rPr>
        <w:t xml:space="preserve"> system documentation and conduct program performance tests to assure optimal</w:t>
      </w:r>
    </w:p>
    <w:p>
      <w:pPr>
        <w:pStyle w:val="5"/>
        <w:numPr>
          <w:ilvl w:val="0"/>
          <w:numId w:val="3"/>
        </w:numPr>
        <w:spacing w:after="49"/>
        <w:rPr>
          <w:sz w:val="22"/>
          <w:szCs w:val="22"/>
          <w:lang w:val="en-US"/>
        </w:rPr>
      </w:pPr>
      <w:r>
        <w:rPr>
          <w:sz w:val="22"/>
          <w:szCs w:val="22"/>
        </w:rPr>
        <w:t>performance across multiple browsers and operating systems</w:t>
      </w:r>
      <w:r>
        <w:rPr>
          <w:sz w:val="22"/>
          <w:szCs w:val="22"/>
          <w:lang w:val="en-US"/>
        </w:rPr>
        <w:t>.</w:t>
      </w:r>
    </w:p>
    <w:p>
      <w:pPr>
        <w:pStyle w:val="5"/>
        <w:numPr>
          <w:ilvl w:val="0"/>
          <w:numId w:val="3"/>
        </w:numPr>
        <w:spacing w:after="49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Used AWS services to develop models, train data and carry out deployment.</w:t>
      </w:r>
    </w:p>
    <w:p>
      <w:pPr>
        <w:pStyle w:val="5"/>
        <w:rPr>
          <w:b/>
          <w:bCs/>
          <w:sz w:val="22"/>
          <w:szCs w:val="22"/>
        </w:rPr>
      </w:pPr>
    </w:p>
    <w:p>
      <w:pPr>
        <w:pStyle w:val="5"/>
        <w:rPr>
          <w:sz w:val="22"/>
          <w:szCs w:val="22"/>
        </w:rPr>
      </w:pPr>
      <w:r>
        <w:rPr>
          <w:b/>
          <w:bCs/>
          <w:sz w:val="22"/>
          <w:szCs w:val="22"/>
        </w:rPr>
        <w:t>Assistant lecturer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  <w:lang w:val="en-US"/>
        </w:rPr>
        <w:t xml:space="preserve">      </w:t>
      </w:r>
      <w:r>
        <w:rPr>
          <w:sz w:val="22"/>
          <w:szCs w:val="22"/>
        </w:rPr>
        <w:t xml:space="preserve">2015-2016 </w:t>
      </w:r>
    </w:p>
    <w:p>
      <w:pPr>
        <w:pStyle w:val="5"/>
        <w:rPr>
          <w:sz w:val="22"/>
          <w:szCs w:val="22"/>
        </w:rPr>
      </w:pPr>
      <w:r>
        <w:rPr>
          <w:sz w:val="22"/>
          <w:szCs w:val="22"/>
        </w:rPr>
        <w:t xml:space="preserve">Federal College of Education (Technical), Nigeria. </w:t>
      </w:r>
    </w:p>
    <w:p>
      <w:pPr>
        <w:pStyle w:val="5"/>
        <w:rPr>
          <w:sz w:val="22"/>
          <w:szCs w:val="22"/>
        </w:rPr>
      </w:pPr>
    </w:p>
    <w:p>
      <w:pPr>
        <w:pStyle w:val="5"/>
        <w:numPr>
          <w:ilvl w:val="0"/>
          <w:numId w:val="3"/>
        </w:numPr>
        <w:spacing w:after="49"/>
        <w:rPr>
          <w:sz w:val="22"/>
          <w:szCs w:val="22"/>
        </w:rPr>
      </w:pPr>
      <w:r>
        <w:rPr>
          <w:sz w:val="22"/>
          <w:szCs w:val="22"/>
        </w:rPr>
        <w:t xml:space="preserve">Awarded the Certificate of National Youth Service Corps (NYSC). </w:t>
      </w:r>
    </w:p>
    <w:p>
      <w:pPr>
        <w:pStyle w:val="5"/>
        <w:numPr>
          <w:ilvl w:val="0"/>
          <w:numId w:val="3"/>
        </w:numPr>
        <w:spacing w:after="49"/>
        <w:rPr>
          <w:sz w:val="22"/>
          <w:szCs w:val="22"/>
        </w:rPr>
      </w:pPr>
      <w:r>
        <w:rPr>
          <w:sz w:val="22"/>
          <w:szCs w:val="22"/>
        </w:rPr>
        <w:t xml:space="preserve">Served as assistant lecturer and taught computer science to students. </w:t>
      </w:r>
    </w:p>
    <w:p>
      <w:pPr>
        <w:pStyle w:val="5"/>
        <w:numPr>
          <w:ilvl w:val="0"/>
          <w:numId w:val="3"/>
        </w:numPr>
        <w:spacing w:after="49"/>
        <w:rPr>
          <w:sz w:val="22"/>
          <w:szCs w:val="22"/>
        </w:rPr>
      </w:pPr>
      <w:r>
        <w:rPr>
          <w:sz w:val="22"/>
          <w:szCs w:val="22"/>
        </w:rPr>
        <w:t xml:space="preserve">Assisted colleagues with the preparation of test and examination papers. </w:t>
      </w:r>
    </w:p>
    <w:p>
      <w:pPr>
        <w:pStyle w:val="5"/>
        <w:numPr>
          <w:ilvl w:val="0"/>
          <w:numId w:val="3"/>
        </w:numPr>
        <w:spacing w:after="49"/>
        <w:rPr>
          <w:sz w:val="22"/>
          <w:szCs w:val="22"/>
        </w:rPr>
      </w:pPr>
      <w:r>
        <w:rPr>
          <w:sz w:val="22"/>
          <w:szCs w:val="22"/>
        </w:rPr>
        <w:t>Invigilated examinations and was given the responsibility of marking assignments, tests and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 xml:space="preserve">examination scripts. </w:t>
      </w:r>
    </w:p>
    <w:p>
      <w:pPr>
        <w:pStyle w:val="5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Assisted the Computer Science Head of Department with projects for the faculty. </w:t>
      </w:r>
    </w:p>
    <w:p>
      <w:pPr>
        <w:pStyle w:val="5"/>
        <w:rPr>
          <w:sz w:val="22"/>
          <w:szCs w:val="22"/>
        </w:rPr>
      </w:pPr>
    </w:p>
    <w:p>
      <w:pPr>
        <w:pStyle w:val="5"/>
        <w:rPr>
          <w:b/>
          <w:bCs/>
          <w:sz w:val="22"/>
          <w:szCs w:val="22"/>
        </w:rPr>
      </w:pPr>
    </w:p>
    <w:p>
      <w:pPr>
        <w:pStyle w:val="5"/>
        <w:rPr>
          <w:b/>
          <w:bCs/>
          <w:sz w:val="22"/>
          <w:szCs w:val="22"/>
        </w:rPr>
      </w:pPr>
    </w:p>
    <w:p>
      <w:pPr>
        <w:pStyle w:val="5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Equipment Supervisor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  <w:lang w:val="en-US"/>
        </w:rPr>
        <w:t xml:space="preserve">           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>2014</w:t>
      </w:r>
    </w:p>
    <w:p>
      <w:pPr>
        <w:pStyle w:val="5"/>
        <w:rPr>
          <w:sz w:val="22"/>
          <w:szCs w:val="22"/>
        </w:rPr>
      </w:pPr>
      <w:r>
        <w:rPr>
          <w:sz w:val="22"/>
          <w:szCs w:val="22"/>
        </w:rPr>
        <w:t>Capital FM, 92.9, Nigeria</w:t>
      </w:r>
    </w:p>
    <w:p>
      <w:pPr>
        <w:pStyle w:val="5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>
      <w:pPr>
        <w:pStyle w:val="5"/>
        <w:numPr>
          <w:ilvl w:val="0"/>
          <w:numId w:val="3"/>
        </w:numPr>
        <w:spacing w:after="49"/>
        <w:rPr>
          <w:sz w:val="22"/>
          <w:szCs w:val="22"/>
        </w:rPr>
      </w:pPr>
      <w:r>
        <w:rPr>
          <w:sz w:val="22"/>
          <w:szCs w:val="22"/>
        </w:rPr>
        <w:t xml:space="preserve">A six-month internship at a radio station in my third year of university. </w:t>
      </w:r>
    </w:p>
    <w:p>
      <w:pPr>
        <w:pStyle w:val="5"/>
        <w:numPr>
          <w:ilvl w:val="0"/>
          <w:numId w:val="3"/>
        </w:numPr>
        <w:spacing w:after="49"/>
        <w:rPr>
          <w:sz w:val="22"/>
          <w:szCs w:val="22"/>
        </w:rPr>
      </w:pPr>
      <w:r>
        <w:rPr>
          <w:sz w:val="22"/>
          <w:szCs w:val="22"/>
        </w:rPr>
        <w:t xml:space="preserve">Given responsibility to supervise equipment used for transmitting signals. </w:t>
      </w:r>
    </w:p>
    <w:p>
      <w:pPr>
        <w:pStyle w:val="5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Assisted colleagues in developing a website for the radio station. </w:t>
      </w:r>
    </w:p>
    <w:p>
      <w:pPr>
        <w:pStyle w:val="5"/>
        <w:jc w:val="center"/>
        <w:rPr>
          <w:b/>
          <w:bCs/>
          <w:sz w:val="22"/>
          <w:szCs w:val="22"/>
          <w:lang w:val="en-US"/>
        </w:rPr>
      </w:pPr>
    </w:p>
    <w:p>
      <w:pPr>
        <w:pStyle w:val="5"/>
        <w:jc w:val="center"/>
        <w:rPr>
          <w:b/>
          <w:bCs/>
          <w:sz w:val="22"/>
          <w:szCs w:val="22"/>
          <w:lang w:val="en-US"/>
        </w:rPr>
      </w:pPr>
    </w:p>
    <w:p>
      <w:pPr>
        <w:pStyle w:val="5"/>
        <w:jc w:val="center"/>
        <w:rPr>
          <w:b/>
          <w:bCs/>
          <w:sz w:val="22"/>
          <w:szCs w:val="22"/>
        </w:rPr>
      </w:pPr>
    </w:p>
    <w:p>
      <w:pPr>
        <w:pStyle w:val="5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Voluntary Work</w:t>
      </w:r>
    </w:p>
    <w:p>
      <w:pPr>
        <w:pStyle w:val="5"/>
        <w:jc w:val="center"/>
        <w:rPr>
          <w:sz w:val="22"/>
          <w:szCs w:val="22"/>
        </w:rPr>
      </w:pPr>
    </w:p>
    <w:p>
      <w:pPr>
        <w:pStyle w:val="5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Head Coach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  <w:lang w:val="en-US"/>
        </w:rPr>
        <w:t xml:space="preserve">      </w:t>
      </w:r>
      <w:r>
        <w:rPr>
          <w:sz w:val="22"/>
          <w:szCs w:val="22"/>
        </w:rPr>
        <w:t xml:space="preserve">2017-2019 </w:t>
      </w:r>
    </w:p>
    <w:p>
      <w:pPr>
        <w:pStyle w:val="5"/>
        <w:rPr>
          <w:sz w:val="22"/>
          <w:szCs w:val="22"/>
        </w:rPr>
      </w:pPr>
      <w:r>
        <w:rPr>
          <w:sz w:val="22"/>
          <w:szCs w:val="22"/>
        </w:rPr>
        <w:t xml:space="preserve">Cardiff Metropolitan University International Football Team, Wales </w:t>
      </w:r>
    </w:p>
    <w:p>
      <w:pPr>
        <w:pStyle w:val="5"/>
        <w:rPr>
          <w:sz w:val="22"/>
          <w:szCs w:val="22"/>
        </w:rPr>
      </w:pPr>
    </w:p>
    <w:p>
      <w:pPr>
        <w:pStyle w:val="5"/>
        <w:numPr>
          <w:ilvl w:val="0"/>
          <w:numId w:val="4"/>
        </w:numPr>
        <w:spacing w:after="50"/>
        <w:rPr>
          <w:sz w:val="22"/>
          <w:szCs w:val="22"/>
        </w:rPr>
      </w:pPr>
      <w:r>
        <w:rPr>
          <w:sz w:val="22"/>
          <w:szCs w:val="22"/>
        </w:rPr>
        <w:t xml:space="preserve">Developed the ability to be a leader as I organize training schedules and prepare the team for games. </w:t>
      </w:r>
    </w:p>
    <w:p>
      <w:pPr>
        <w:pStyle w:val="5"/>
        <w:numPr>
          <w:ilvl w:val="0"/>
          <w:numId w:val="4"/>
        </w:numPr>
        <w:spacing w:after="50"/>
        <w:rPr>
          <w:sz w:val="22"/>
          <w:szCs w:val="22"/>
        </w:rPr>
      </w:pPr>
      <w:r>
        <w:rPr>
          <w:sz w:val="22"/>
          <w:szCs w:val="22"/>
        </w:rPr>
        <w:t xml:space="preserve">Given the responsibility to coach the International football team of Cardiff Metropolitan University. </w:t>
      </w:r>
    </w:p>
    <w:p>
      <w:pPr>
        <w:pStyle w:val="5"/>
        <w:numPr>
          <w:ilvl w:val="0"/>
          <w:numId w:val="4"/>
        </w:numPr>
        <w:spacing w:after="50"/>
        <w:rPr>
          <w:sz w:val="22"/>
          <w:szCs w:val="22"/>
        </w:rPr>
      </w:pPr>
      <w:r>
        <w:rPr>
          <w:sz w:val="22"/>
          <w:szCs w:val="22"/>
        </w:rPr>
        <w:t xml:space="preserve">Improvised training drills and programs to aid the team’s development. </w:t>
      </w:r>
    </w:p>
    <w:p>
      <w:pPr>
        <w:pStyle w:val="5"/>
        <w:numPr>
          <w:ilvl w:val="0"/>
          <w:numId w:val="4"/>
        </w:numPr>
      </w:pPr>
      <w:r>
        <w:rPr>
          <w:sz w:val="22"/>
          <w:szCs w:val="22"/>
        </w:rPr>
        <w:t xml:space="preserve">Motivated players to improve individually and as a team. </w:t>
      </w:r>
    </w:p>
    <w:p>
      <w:pPr>
        <w:pStyle w:val="5"/>
      </w:pPr>
    </w:p>
    <w:p>
      <w:pPr>
        <w:pStyle w:val="5"/>
      </w:pPr>
      <w:r>
        <w:t>References available on request.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A"/>
    <w:multiLevelType w:val="multilevel"/>
    <w:tmpl w:val="0000000A"/>
    <w:lvl w:ilvl="0" w:tentative="0">
      <w:start w:val="1"/>
      <w:numFmt w:val="bullet"/>
      <w:lvlText w:val="•"/>
      <w:lvlJc w:val="left"/>
      <w:pPr>
        <w:ind w:left="360" w:hanging="360"/>
      </w:pPr>
      <w:rPr>
        <w:rFonts w:hint="default" w:ascii="Arial" w:hAnsi="Arial" w:eastAsia="Calibri" w:cs="Aria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0000011"/>
    <w:multiLevelType w:val="multilevel"/>
    <w:tmpl w:val="00000011"/>
    <w:lvl w:ilvl="0" w:tentative="0">
      <w:start w:val="1"/>
      <w:numFmt w:val="bullet"/>
      <w:lvlText w:val="•"/>
      <w:lvlJc w:val="left"/>
      <w:pPr>
        <w:ind w:left="360" w:hanging="360"/>
      </w:pPr>
      <w:rPr>
        <w:rFonts w:hint="default" w:ascii="Arial" w:hAnsi="Arial" w:eastAsia="Calibri" w:cs="Aria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00000014"/>
    <w:multiLevelType w:val="multilevel"/>
    <w:tmpl w:val="00000014"/>
    <w:lvl w:ilvl="0" w:tentative="0">
      <w:start w:val="1"/>
      <w:numFmt w:val="bullet"/>
      <w:lvlText w:val="•"/>
      <w:lvlJc w:val="left"/>
      <w:pPr>
        <w:ind w:left="360" w:hanging="360"/>
      </w:pPr>
      <w:rPr>
        <w:rFonts w:hint="default" w:ascii="Arial" w:hAnsi="Arial" w:eastAsia="Calibri" w:cs="Aria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00000015"/>
    <w:multiLevelType w:val="multilevel"/>
    <w:tmpl w:val="00000015"/>
    <w:lvl w:ilvl="0" w:tentative="0">
      <w:start w:val="1"/>
      <w:numFmt w:val="bullet"/>
      <w:lvlText w:val="•"/>
      <w:lvlJc w:val="left"/>
      <w:pPr>
        <w:ind w:left="360" w:hanging="360"/>
      </w:pPr>
      <w:rPr>
        <w:rFonts w:hint="default" w:ascii="Arial" w:hAnsi="Arial" w:eastAsia="Calibri" w:cs="Aria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0D13B7F"/>
    <w:rsid w:val="0EC41F70"/>
    <w:rsid w:val="0FAE0874"/>
    <w:rsid w:val="156703C1"/>
    <w:rsid w:val="19CC11D4"/>
    <w:rsid w:val="1ABF2806"/>
    <w:rsid w:val="1B68592F"/>
    <w:rsid w:val="1BE02EB0"/>
    <w:rsid w:val="1E6B0D1F"/>
    <w:rsid w:val="1FA679A6"/>
    <w:rsid w:val="22B70F45"/>
    <w:rsid w:val="23E851FE"/>
    <w:rsid w:val="24A03A82"/>
    <w:rsid w:val="2BF12268"/>
    <w:rsid w:val="2C0C102D"/>
    <w:rsid w:val="32806CA2"/>
    <w:rsid w:val="32DA31BB"/>
    <w:rsid w:val="338C717C"/>
    <w:rsid w:val="33D5702F"/>
    <w:rsid w:val="35CD1D37"/>
    <w:rsid w:val="38F150CD"/>
    <w:rsid w:val="39944594"/>
    <w:rsid w:val="39CE5544"/>
    <w:rsid w:val="3C8B1F20"/>
    <w:rsid w:val="40FE1E29"/>
    <w:rsid w:val="45561765"/>
    <w:rsid w:val="54932861"/>
    <w:rsid w:val="56327E71"/>
    <w:rsid w:val="598051E4"/>
    <w:rsid w:val="5F2A0C2F"/>
    <w:rsid w:val="6A346D3E"/>
    <w:rsid w:val="6F992E91"/>
    <w:rsid w:val="77CF73DB"/>
    <w:rsid w:val="7AF7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="Calibri" w:hAnsi="Calibri" w:eastAsia="Calibri" w:cs="SimSun"/>
      <w:sz w:val="22"/>
      <w:szCs w:val="22"/>
      <w:lang w:val="en-US" w:eastAsia="en-US" w:bidi="ar-SA"/>
    </w:rPr>
  </w:style>
  <w:style w:type="character" w:default="1" w:styleId="2">
    <w:name w:val="Default Paragraph Font"/>
    <w:qFormat/>
    <w:uiPriority w:val="1"/>
  </w:style>
  <w:style w:type="table" w:default="1" w:styleId="3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99"/>
    <w:rPr>
      <w:color w:val="0563C1"/>
      <w:u w:val="single"/>
    </w:rPr>
  </w:style>
  <w:style w:type="paragraph" w:customStyle="1" w:styleId="5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Arial" w:hAnsi="Arial" w:eastAsia="Calibri" w:cs="Arial"/>
      <w:color w:val="000000"/>
      <w:sz w:val="24"/>
      <w:szCs w:val="24"/>
      <w:lang w:val="en-US" w:eastAsia="en-US" w:bidi="ar-SA"/>
    </w:rPr>
  </w:style>
  <w:style w:type="character" w:customStyle="1" w:styleId="6">
    <w:name w:val="Unresolved Mention"/>
    <w:basedOn w:val="2"/>
    <w:qFormat/>
    <w:uiPriority w:val="99"/>
    <w:rPr>
      <w:color w:val="605E5C"/>
      <w:shd w:val="clear" w:color="auto" w:fill="E1DFDD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paragraph" w:customStyle="1" w:styleId="8">
    <w:name w:val="pv-skill-category-entity__name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9">
    <w:name w:val="pv-skill-category-entity__name-text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852</Words>
  <Characters>5434</Characters>
  <Paragraphs>194</Paragraphs>
  <TotalTime>2</TotalTime>
  <ScaleCrop>false</ScaleCrop>
  <LinksUpToDate>false</LinksUpToDate>
  <CharactersWithSpaces>6636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2020-11-13T15:47:00Z</dcterms:created>
  <dc:creator>Joseph Nkumah</dc:creator>
  <cp:lastModifiedBy>Joseph Nkumah</cp:lastModifiedBy>
  <cp:lastPrinted>2020-09-15T08:27:00Z</cp:lastPrinted>
  <dcterms:modified xsi:type="dcterms:W3CDTF">2022-01-18T09:34:25Z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2057-11.2.0.10443</vt:lpwstr>
  </property>
  <property fmtid="{D5CDD505-2E9C-101B-9397-08002B2CF9AE}" pid="3" name="ICV">
    <vt:lpwstr>0B63AA8FAE2C4ECC9A4F1431379FE8C2</vt:lpwstr>
  </property>
</Properties>
</file>